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Transforming Health Care with AI-Powered Disease Prediction</w:t>
      </w:r>
    </w:p>
    <w:p>
      <w:pPr>
        <w:pStyle w:val="Heading1"/>
      </w:pPr>
      <w:r>
        <w:t>1. Overview</w:t>
      </w:r>
    </w:p>
    <w:p>
      <w:r>
        <w:t>This project leverages AI and machine learning to predict the risk of heart disease using patient data from the Cleveland Heart Disease dataset. The Python code below outlines the complete workflow from data preprocessing to model evaluation using Logistic Regression and Random Forest.</w:t>
      </w:r>
    </w:p>
    <w:p>
      <w:pPr>
        <w:pStyle w:val="Heading1"/>
      </w:pPr>
      <w:r>
        <w:t>2. Data Preprocessing</w:t>
      </w:r>
    </w:p>
    <w:p>
      <w:r>
        <w:br/>
        <w:t>import pandas as pd</w:t>
        <w:br/>
        <w:t>from sklearn.preprocessing import MinMaxScaler</w:t>
        <w:br/>
        <w:t>from sklearn.impute import SimpleImputer</w:t>
        <w:br/>
        <w:br/>
        <w:t># Load dataset</w:t>
        <w:br/>
        <w:t>df = pd.read_csv('heart.csv')</w:t>
        <w:br/>
        <w:br/>
        <w:t># Handle missing values</w:t>
        <w:br/>
        <w:t>imputer = SimpleImputer(strategy='mean')</w:t>
        <w:br/>
        <w:t>df[df.columns] = imputer.fit_transform(df)</w:t>
        <w:br/>
        <w:br/>
        <w:t># Normalize numeric features</w:t>
        <w:br/>
        <w:t>scaler = MinMaxScaler()</w:t>
        <w:br/>
        <w:t>df[df.columns] = scaler.fit_transform(df)</w:t>
        <w:br/>
        <w:br/>
        <w:t># Encode categorical variables</w:t>
        <w:br/>
        <w:t>df = pd.get_dummies(df, drop_first=True)</w:t>
        <w:br/>
      </w:r>
    </w:p>
    <w:p>
      <w:pPr>
        <w:pStyle w:val="Heading1"/>
      </w:pPr>
      <w:r>
        <w:t>3. Exploratory Data Analysis (EDA)</w:t>
      </w:r>
    </w:p>
    <w:p>
      <w:r>
        <w:br/>
        <w:t>import seaborn as sns</w:t>
        <w:br/>
        <w:t>import matplotlib.pyplot as plt</w:t>
        <w:br/>
        <w:br/>
        <w:t># Univariate Analysis</w:t>
        <w:br/>
        <w:t>sns.histplot(df['age'])</w:t>
        <w:br/>
        <w:t>plt.title('Age Distribution')</w:t>
        <w:br/>
        <w:br/>
        <w:t># Correlation Heatmap</w:t>
        <w:br/>
        <w:t>sns.heatmap(df.corr(), annot=True, fmt='.2f', cmap='coolwarm')</w:t>
        <w:br/>
        <w:t>plt.title('Feature Correlation')</w:t>
        <w:br/>
        <w:t>plt.show()</w:t>
        <w:br/>
      </w:r>
    </w:p>
    <w:p>
      <w:pPr>
        <w:pStyle w:val="Heading1"/>
      </w:pPr>
      <w:r>
        <w:t>4. Feature Engineering</w:t>
      </w:r>
    </w:p>
    <w:p>
      <w:r>
        <w:br/>
        <w:t># Example: Create new feature cholesterol-to-age ratio</w:t>
        <w:br/>
        <w:t>df['chol_age_ratio'] = df['chol'] / df['age']</w:t>
        <w:br/>
        <w:br/>
        <w:t># Binning age into categories</w:t>
        <w:br/>
        <w:t>df['age_group'] = pd.cut(df['age'], bins=[0, 40, 55, 70, 100], labels=['&lt;40', '40-55', '55-70', '70+'])</w:t>
        <w:br/>
        <w:t>df = pd.get_dummies(df, columns=['age_group'], drop_first=True)</w:t>
        <w:br/>
      </w:r>
    </w:p>
    <w:p>
      <w:pPr>
        <w:pStyle w:val="Heading1"/>
      </w:pPr>
      <w:r>
        <w:t>5. Model Building and Evaluation</w:t>
      </w:r>
    </w:p>
    <w:p>
      <w:r>
        <w:br/>
        <w:t>from sklearn.model_selection import train_test_split</w:t>
        <w:br/>
        <w:t>from sklearn.ensemble import RandomForestClassifier</w:t>
        <w:br/>
        <w:t>from sklearn.linear_model import LogisticRegression</w:t>
        <w:br/>
        <w:t>from sklearn.metrics import classification_report, confusion_matrix, roc_auc_score</w:t>
        <w:br/>
        <w:br/>
        <w:t># Split data</w:t>
        <w:br/>
        <w:t>X = df.drop('target', axis=1)</w:t>
        <w:br/>
        <w:t>y = df['target']</w:t>
        <w:br/>
        <w:t>X_train, X_test, y_train, y_test = train_test_split(X, y, test_size=0.2, stratify=y, random_state=42)</w:t>
        <w:br/>
        <w:br/>
        <w:t># Train models</w:t>
        <w:br/>
        <w:t>lr = LogisticRegression(max_iter=1000)</w:t>
        <w:br/>
        <w:t>rf = RandomForestClassifier(n_estimators=100, random_state=42)</w:t>
        <w:br/>
        <w:br/>
        <w:t>lr.fit(X_train, y_train)</w:t>
        <w:br/>
        <w:t>rf.fit(X_train, y_train)</w:t>
        <w:br/>
        <w:br/>
        <w:t># Evaluate models</w:t>
        <w:br/>
        <w:t>y_pred_lr = lr.predict(X_test)</w:t>
        <w:br/>
        <w:t>y_pred_rf = rf.predict(X_test)</w:t>
        <w:br/>
        <w:br/>
        <w:t>print("Logistic Regression Report:\n", classification_report(y_test, y_pred_lr))</w:t>
        <w:br/>
        <w:t>print("Random Forest Report:\n", classification_report(y_test, y_pred_rf))</w:t>
        <w:br/>
        <w:t>print("ROC AUC - RF:", roc_auc_score(y_test, rf.predict_proba(X_test)[:,1]))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